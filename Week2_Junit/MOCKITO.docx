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09CF" w14:textId="77777777" w:rsidR="00F3674B" w:rsidRPr="00F3674B" w:rsidRDefault="00F3674B">
      <w:pPr>
        <w:rPr>
          <w:b/>
          <w:bCs/>
          <w:u w:val="single"/>
        </w:rPr>
      </w:pPr>
      <w:r w:rsidRPr="00F3674B">
        <w:rPr>
          <w:b/>
          <w:bCs/>
          <w:u w:val="single"/>
        </w:rPr>
        <w:t>MOCKITO:</w:t>
      </w:r>
    </w:p>
    <w:p w14:paraId="32ED6324" w14:textId="09D700BD" w:rsidR="00587E30" w:rsidRDefault="00000000">
      <w:r>
        <w:t>Testing Framework: JUnit 5</w:t>
      </w:r>
    </w:p>
    <w:p w14:paraId="58012715" w14:textId="77777777" w:rsidR="00587E30" w:rsidRDefault="00000000">
      <w:r>
        <w:t>Mocking Framework: Mockito</w:t>
      </w:r>
    </w:p>
    <w:p w14:paraId="3F4523A6" w14:textId="77777777" w:rsidR="00587E30" w:rsidRDefault="00000000">
      <w:r>
        <w:t>IDE Used: IntelliJ IDEA</w:t>
      </w:r>
    </w:p>
    <w:p w14:paraId="5A757B08" w14:textId="77777777" w:rsidR="00587E30" w:rsidRDefault="00000000">
      <w:r>
        <w:t>Build Tool: Maven</w:t>
      </w:r>
    </w:p>
    <w:p w14:paraId="67FDD90A" w14:textId="7B9441F2" w:rsidR="00587E30" w:rsidRPr="00F3674B" w:rsidRDefault="00F3674B">
      <w:pPr>
        <w:pStyle w:val="Heading1"/>
        <w:rPr>
          <w:color w:val="auto"/>
          <w:u w:val="single"/>
        </w:rPr>
      </w:pPr>
      <w:r w:rsidRPr="00F3674B">
        <w:rPr>
          <w:color w:val="auto"/>
          <w:u w:val="single"/>
        </w:rPr>
        <w:t>EXERCISE-</w:t>
      </w:r>
      <w:proofErr w:type="gramStart"/>
      <w:r w:rsidRPr="00F3674B">
        <w:rPr>
          <w:color w:val="auto"/>
          <w:u w:val="single"/>
        </w:rPr>
        <w:t>1.</w:t>
      </w:r>
      <w:r w:rsidR="00000000" w:rsidRPr="00F3674B">
        <w:rPr>
          <w:color w:val="auto"/>
          <w:u w:val="single"/>
        </w:rPr>
        <w:t>Mocking</w:t>
      </w:r>
      <w:proofErr w:type="gramEnd"/>
      <w:r w:rsidR="00000000" w:rsidRPr="00F3674B">
        <w:rPr>
          <w:color w:val="auto"/>
          <w:u w:val="single"/>
        </w:rPr>
        <w:t xml:space="preserve"> and Stubbing</w:t>
      </w:r>
      <w:r w:rsidRPr="00F3674B">
        <w:rPr>
          <w:color w:val="auto"/>
          <w:u w:val="single"/>
        </w:rPr>
        <w:t>:</w:t>
      </w:r>
    </w:p>
    <w:p w14:paraId="0BB5B417" w14:textId="77777777" w:rsidR="00587E30" w:rsidRDefault="00000000">
      <w:r>
        <w:t>To test a service class that depends on an external API by mocking the API and stubbing its method to return a predefined response.</w:t>
      </w:r>
    </w:p>
    <w:p w14:paraId="54CA9D9D" w14:textId="77777777" w:rsidR="00587E30" w:rsidRPr="00F3674B" w:rsidRDefault="00000000">
      <w:pPr>
        <w:pStyle w:val="Heading2"/>
        <w:rPr>
          <w:b w:val="0"/>
          <w:bCs w:val="0"/>
          <w:color w:val="auto"/>
        </w:rPr>
      </w:pPr>
      <w:r w:rsidRPr="00F3674B">
        <w:rPr>
          <w:b w:val="0"/>
          <w:bCs w:val="0"/>
          <w:color w:val="auto"/>
        </w:rPr>
        <w:t>Implementation Details:</w:t>
      </w:r>
    </w:p>
    <w:p w14:paraId="7C0D5FE8" w14:textId="7BE4B90D" w:rsidR="00587E30" w:rsidRDefault="00000000">
      <w:r>
        <w:t xml:space="preserve">- A </w:t>
      </w:r>
      <w:proofErr w:type="gramStart"/>
      <w:r>
        <w:t>mock</w:t>
      </w:r>
      <w:proofErr w:type="gramEnd"/>
      <w:r>
        <w:t xml:space="preserve"> of the ExternalApi interface was created using Mockito.</w:t>
      </w:r>
    </w:p>
    <w:p w14:paraId="4E2829B6" w14:textId="1E8CFA5E" w:rsidR="00F3674B" w:rsidRDefault="00F3674B">
      <w:r>
        <w:rPr>
          <w:noProof/>
        </w:rPr>
        <w:drawing>
          <wp:inline distT="0" distB="0" distL="0" distR="0" wp14:anchorId="63BE1838" wp14:editId="29BB3EE5">
            <wp:extent cx="3511550" cy="742950"/>
            <wp:effectExtent l="0" t="0" r="0" b="0"/>
            <wp:docPr id="208893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7" b="7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3940" w14:textId="77777777" w:rsidR="00587E30" w:rsidRDefault="00000000">
      <w:r>
        <w:t xml:space="preserve">- The method </w:t>
      </w:r>
      <w:proofErr w:type="gramStart"/>
      <w:r>
        <w:t>getData(</w:t>
      </w:r>
      <w:proofErr w:type="gramEnd"/>
      <w:r>
        <w:t>) was stubbed to return a specific value, "Mock Data".</w:t>
      </w:r>
    </w:p>
    <w:p w14:paraId="39F86425" w14:textId="700792DA" w:rsidR="00F3674B" w:rsidRDefault="00F3674B">
      <w:r>
        <w:rPr>
          <w:noProof/>
        </w:rPr>
        <w:drawing>
          <wp:inline distT="0" distB="0" distL="0" distR="0" wp14:anchorId="4A8988FE" wp14:editId="0CA84A7A">
            <wp:extent cx="3422650" cy="1543050"/>
            <wp:effectExtent l="0" t="0" r="6350" b="0"/>
            <wp:docPr id="1345702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5" b="34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20A5E" w14:textId="77777777" w:rsidR="00587E30" w:rsidRDefault="00000000">
      <w:r>
        <w:t>- The mock object was injected into the MyService class.</w:t>
      </w:r>
    </w:p>
    <w:p w14:paraId="4A2481E1" w14:textId="77777777" w:rsidR="00587E30" w:rsidRDefault="00000000">
      <w:r>
        <w:t xml:space="preserve">- The test validated that </w:t>
      </w:r>
      <w:proofErr w:type="gramStart"/>
      <w:r>
        <w:t>fetchData(</w:t>
      </w:r>
      <w:proofErr w:type="gramEnd"/>
      <w:r>
        <w:t>) returned the expected stubbed value.</w:t>
      </w:r>
    </w:p>
    <w:p w14:paraId="76470C30" w14:textId="6F0E160D" w:rsidR="00F3674B" w:rsidRDefault="00F3674B">
      <w:r>
        <w:rPr>
          <w:noProof/>
        </w:rPr>
        <w:drawing>
          <wp:inline distT="0" distB="0" distL="0" distR="0" wp14:anchorId="481C612D" wp14:editId="34125156">
            <wp:extent cx="4425950" cy="1638300"/>
            <wp:effectExtent l="0" t="0" r="0" b="0"/>
            <wp:docPr id="179097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0A512" w14:textId="35F6A5E4" w:rsidR="00F3674B" w:rsidRDefault="00F3674B">
      <w:pPr>
        <w:pStyle w:val="Heading2"/>
      </w:pPr>
      <w:r>
        <w:rPr>
          <w:noProof/>
        </w:rPr>
        <w:lastRenderedPageBreak/>
        <w:drawing>
          <wp:inline distT="0" distB="0" distL="0" distR="0" wp14:anchorId="04946DD6" wp14:editId="5F62BF8D">
            <wp:extent cx="5486400" cy="2352675"/>
            <wp:effectExtent l="0" t="0" r="0" b="9525"/>
            <wp:docPr id="883201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0707" w14:textId="77777777" w:rsidR="00587E30" w:rsidRDefault="00000000">
      <w:r>
        <w:br/>
        <w:t xml:space="preserve">ExternalApi mockApi = </w:t>
      </w:r>
      <w:proofErr w:type="gramStart"/>
      <w:r>
        <w:t>mock(</w:t>
      </w:r>
      <w:proofErr w:type="gramEnd"/>
      <w:r>
        <w:t>ExternalApi.class);</w:t>
      </w:r>
      <w:r>
        <w:br/>
      </w:r>
      <w:proofErr w:type="gramStart"/>
      <w:r>
        <w:t>when(</w:t>
      </w:r>
      <w:proofErr w:type="gramEnd"/>
      <w:r>
        <w:t>mockApi.getData()</w:t>
      </w:r>
      <w:proofErr w:type="gramStart"/>
      <w:r>
        <w:t>).thenReturn</w:t>
      </w:r>
      <w:proofErr w:type="gramEnd"/>
      <w:r>
        <w:t>("Mock Data");</w:t>
      </w:r>
      <w:r>
        <w:br/>
        <w:t>MyService service = new MyService(mockApi);</w:t>
      </w:r>
      <w:r>
        <w:br/>
        <w:t xml:space="preserve">String result = </w:t>
      </w:r>
      <w:proofErr w:type="gramStart"/>
      <w:r>
        <w:t>service.fetchData</w:t>
      </w:r>
      <w:proofErr w:type="gramEnd"/>
      <w:r>
        <w:t>();</w:t>
      </w:r>
      <w:r>
        <w:br/>
      </w:r>
      <w:proofErr w:type="gramStart"/>
      <w:r>
        <w:t>assertEquals(</w:t>
      </w:r>
      <w:proofErr w:type="gramEnd"/>
      <w:r>
        <w:t>"Mock Data", result);</w:t>
      </w:r>
      <w:r>
        <w:br/>
      </w:r>
    </w:p>
    <w:p w14:paraId="3E94AE6E" w14:textId="77777777" w:rsidR="00587E30" w:rsidRPr="00F3674B" w:rsidRDefault="00000000">
      <w:pPr>
        <w:pStyle w:val="Heading1"/>
        <w:rPr>
          <w:color w:val="000000" w:themeColor="text1"/>
          <w:u w:val="single"/>
        </w:rPr>
      </w:pPr>
      <w:r w:rsidRPr="00F3674B">
        <w:rPr>
          <w:color w:val="000000" w:themeColor="text1"/>
          <w:u w:val="single"/>
        </w:rPr>
        <w:t>Exercise 2: Verifying Interactions</w:t>
      </w:r>
    </w:p>
    <w:p w14:paraId="09D79B4F" w14:textId="77777777" w:rsidR="00587E30" w:rsidRDefault="00000000">
      <w:r>
        <w:t>To verify that a specific method (</w:t>
      </w:r>
      <w:proofErr w:type="gramStart"/>
      <w:r>
        <w:t>getData(</w:t>
      </w:r>
      <w:proofErr w:type="gramEnd"/>
      <w:r>
        <w:t>)) on a mock object was invoked during the execution of a service method.</w:t>
      </w:r>
    </w:p>
    <w:p w14:paraId="2708A44D" w14:textId="77777777" w:rsidR="00587E30" w:rsidRDefault="00000000">
      <w:r>
        <w:t xml:space="preserve">- A mock object of </w:t>
      </w:r>
      <w:proofErr w:type="spellStart"/>
      <w:r>
        <w:t>ExternalApi</w:t>
      </w:r>
      <w:proofErr w:type="spellEnd"/>
      <w:r>
        <w:t xml:space="preserve"> was created.</w:t>
      </w:r>
    </w:p>
    <w:p w14:paraId="79DB024A" w14:textId="61F3C59F" w:rsidR="00F3674B" w:rsidRDefault="00F3674B">
      <w:r>
        <w:rPr>
          <w:noProof/>
        </w:rPr>
        <w:drawing>
          <wp:inline distT="0" distB="0" distL="0" distR="0" wp14:anchorId="5FF13E99" wp14:editId="44FB6B9E">
            <wp:extent cx="3511550" cy="742950"/>
            <wp:effectExtent l="0" t="0" r="0" b="0"/>
            <wp:docPr id="1772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7" b="7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F08C" w14:textId="77777777" w:rsidR="00587E30" w:rsidRDefault="00000000">
      <w:r>
        <w:t xml:space="preserve">- The </w:t>
      </w:r>
      <w:proofErr w:type="gramStart"/>
      <w:r>
        <w:t>fetchData(</w:t>
      </w:r>
      <w:proofErr w:type="gramEnd"/>
      <w:r>
        <w:t xml:space="preserve">) method of MyService was called, which internally invokes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).</w:t>
      </w:r>
    </w:p>
    <w:p w14:paraId="61E51FD5" w14:textId="2E03188E" w:rsidR="00F3674B" w:rsidRDefault="00F3674B">
      <w:r>
        <w:rPr>
          <w:noProof/>
        </w:rPr>
        <w:drawing>
          <wp:inline distT="0" distB="0" distL="0" distR="0" wp14:anchorId="47D1C1D3" wp14:editId="55058502">
            <wp:extent cx="3422650" cy="1543050"/>
            <wp:effectExtent l="0" t="0" r="6350" b="0"/>
            <wp:docPr id="270233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5" b="34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D1E53" w14:textId="77777777" w:rsidR="00F3674B" w:rsidRDefault="00F3674B"/>
    <w:p w14:paraId="737FE4C7" w14:textId="77777777" w:rsidR="00587E30" w:rsidRDefault="00000000">
      <w:r>
        <w:lastRenderedPageBreak/>
        <w:t xml:space="preserve">- The </w:t>
      </w:r>
      <w:proofErr w:type="gramStart"/>
      <w:r>
        <w:t>verify(</w:t>
      </w:r>
      <w:proofErr w:type="gramEnd"/>
      <w:r>
        <w:t>) function from Mockito was used to confirm the method call.</w:t>
      </w:r>
    </w:p>
    <w:p w14:paraId="572D7F0F" w14:textId="6C8D6495" w:rsidR="00F3674B" w:rsidRDefault="00F3674B">
      <w:r>
        <w:rPr>
          <w:noProof/>
        </w:rPr>
        <w:drawing>
          <wp:inline distT="0" distB="0" distL="0" distR="0" wp14:anchorId="60A779EE" wp14:editId="26953722">
            <wp:extent cx="4178300" cy="2467610"/>
            <wp:effectExtent l="0" t="0" r="0" b="8890"/>
            <wp:docPr id="972283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12EFF" w14:textId="77777777" w:rsidR="00587E30" w:rsidRDefault="00000000">
      <w:r>
        <w:br/>
        <w:t xml:space="preserve">ExternalApi mockApi = </w:t>
      </w:r>
      <w:proofErr w:type="gramStart"/>
      <w:r>
        <w:t>mock(</w:t>
      </w:r>
      <w:proofErr w:type="gramEnd"/>
      <w:r>
        <w:t>ExternalApi.class);</w:t>
      </w:r>
      <w:r>
        <w:br/>
        <w:t>MyService service = new MyService(mockApi);</w:t>
      </w:r>
      <w:r>
        <w:br/>
      </w:r>
      <w:proofErr w:type="gramStart"/>
      <w:r>
        <w:t>service.fetchData</w:t>
      </w:r>
      <w:proofErr w:type="gramEnd"/>
      <w:r>
        <w:t>();</w:t>
      </w:r>
      <w:r>
        <w:br/>
        <w:t>verify(mockApi</w:t>
      </w:r>
      <w:proofErr w:type="gramStart"/>
      <w:r>
        <w:t>).getData</w:t>
      </w:r>
      <w:proofErr w:type="gramEnd"/>
      <w:r>
        <w:t>();</w:t>
      </w:r>
      <w:r>
        <w:br/>
      </w:r>
    </w:p>
    <w:p w14:paraId="5A2C3AFE" w14:textId="37C31EA1" w:rsidR="00587E30" w:rsidRDefault="00587E30"/>
    <w:sectPr w:rsidR="00587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417545">
    <w:abstractNumId w:val="8"/>
  </w:num>
  <w:num w:numId="2" w16cid:durableId="1727685653">
    <w:abstractNumId w:val="6"/>
  </w:num>
  <w:num w:numId="3" w16cid:durableId="841744512">
    <w:abstractNumId w:val="5"/>
  </w:num>
  <w:num w:numId="4" w16cid:durableId="1104570622">
    <w:abstractNumId w:val="4"/>
  </w:num>
  <w:num w:numId="5" w16cid:durableId="1635718869">
    <w:abstractNumId w:val="7"/>
  </w:num>
  <w:num w:numId="6" w16cid:durableId="604845100">
    <w:abstractNumId w:val="3"/>
  </w:num>
  <w:num w:numId="7" w16cid:durableId="1880044387">
    <w:abstractNumId w:val="2"/>
  </w:num>
  <w:num w:numId="8" w16cid:durableId="1195384141">
    <w:abstractNumId w:val="1"/>
  </w:num>
  <w:num w:numId="9" w16cid:durableId="167537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7E30"/>
    <w:rsid w:val="00645CD0"/>
    <w:rsid w:val="00AA1D8D"/>
    <w:rsid w:val="00B47730"/>
    <w:rsid w:val="00CB0664"/>
    <w:rsid w:val="00F367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204A0"/>
  <w14:defaultImageDpi w14:val="300"/>
  <w15:docId w15:val="{56D6CAF4-E2DA-4453-8391-BA25A515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Sreenija Swetha</cp:lastModifiedBy>
  <cp:revision>2</cp:revision>
  <dcterms:created xsi:type="dcterms:W3CDTF">2025-06-29T17:50:00Z</dcterms:created>
  <dcterms:modified xsi:type="dcterms:W3CDTF">2025-06-29T17:50:00Z</dcterms:modified>
  <cp:category/>
</cp:coreProperties>
</file>